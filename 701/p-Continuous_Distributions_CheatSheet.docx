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C6BB" w14:textId="42543BFC" w:rsidR="005D5EBB" w:rsidRDefault="00000000">
      <w:pPr>
        <w:pStyle w:val="Heading1"/>
        <w:rPr>
          <w:lang w:eastAsia="zh-CN"/>
        </w:rPr>
      </w:pPr>
      <w:r>
        <w:t xml:space="preserve">Continuous Distributions </w:t>
      </w:r>
    </w:p>
    <w:p w14:paraId="4592A543" w14:textId="77777777" w:rsidR="009C0F58" w:rsidRPr="009C0F58" w:rsidRDefault="009C0F58" w:rsidP="009C0F58">
      <w:pPr>
        <w:rPr>
          <w:rFonts w:hint="eastAsia"/>
          <w:lang w:eastAsia="zh-CN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344"/>
        <w:gridCol w:w="2348"/>
        <w:gridCol w:w="1094"/>
        <w:gridCol w:w="2126"/>
        <w:gridCol w:w="1944"/>
      </w:tblGrid>
      <w:tr w:rsidR="005D5EBB" w:rsidRPr="009C0F58" w14:paraId="13882BAF" w14:textId="77777777" w:rsidTr="009C0F58">
        <w:tc>
          <w:tcPr>
            <w:tcW w:w="1344" w:type="dxa"/>
          </w:tcPr>
          <w:p w14:paraId="7BDECC1F" w14:textId="3AD2C173" w:rsidR="005D5EBB" w:rsidRPr="009C0F58" w:rsidRDefault="009C0F58" w:rsidP="009C0F58">
            <w:pPr>
              <w:rPr>
                <w:rFonts w:hint="eastAsia"/>
                <w:sz w:val="20"/>
                <w:szCs w:val="20"/>
                <w:lang w:eastAsia="zh-CN"/>
              </w:rPr>
            </w:pPr>
            <w:r w:rsidRPr="009C0F58">
              <w:rPr>
                <w:rFonts w:hint="eastAsia"/>
                <w:sz w:val="20"/>
                <w:szCs w:val="20"/>
                <w:lang w:eastAsia="zh-CN"/>
              </w:rPr>
              <w:t>Distribution</w:t>
            </w:r>
          </w:p>
        </w:tc>
        <w:tc>
          <w:tcPr>
            <w:tcW w:w="2348" w:type="dxa"/>
          </w:tcPr>
          <w:p w14:paraId="2D49B973" w14:textId="37852F70" w:rsidR="005D5EBB" w:rsidRPr="009C0F58" w:rsidRDefault="009C0F58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  <w:lang w:eastAsia="zh-CN"/>
              </w:rPr>
              <w:t>D</w:t>
            </w:r>
            <w:r w:rsidRPr="009C0F58">
              <w:rPr>
                <w:rFonts w:hint="eastAsia"/>
                <w:sz w:val="20"/>
                <w:szCs w:val="20"/>
                <w:lang w:eastAsia="zh-CN"/>
              </w:rPr>
              <w:t>efinition</w:t>
            </w:r>
          </w:p>
        </w:tc>
        <w:tc>
          <w:tcPr>
            <w:tcW w:w="1094" w:type="dxa"/>
          </w:tcPr>
          <w:p w14:paraId="005C31BF" w14:textId="09FCFE4B" w:rsidR="005D5EBB" w:rsidRPr="009C0F58" w:rsidRDefault="009C0F58" w:rsidP="009C0F58">
            <w:pPr>
              <w:rPr>
                <w:rFonts w:hint="eastAsia"/>
                <w:sz w:val="20"/>
                <w:szCs w:val="20"/>
                <w:lang w:eastAsia="zh-CN"/>
              </w:rPr>
            </w:pPr>
            <w:r w:rsidRPr="009C0F58">
              <w:rPr>
                <w:rFonts w:hint="eastAsia"/>
                <w:sz w:val="20"/>
                <w:szCs w:val="20"/>
                <w:lang w:eastAsia="zh-CN"/>
              </w:rPr>
              <w:t>Para</w:t>
            </w:r>
          </w:p>
        </w:tc>
        <w:tc>
          <w:tcPr>
            <w:tcW w:w="2126" w:type="dxa"/>
          </w:tcPr>
          <w:p w14:paraId="6BED0C01" w14:textId="46AE19DA" w:rsidR="005D5EBB" w:rsidRPr="009C0F58" w:rsidRDefault="009C0F58" w:rsidP="009C0F58">
            <w:pPr>
              <w:rPr>
                <w:rFonts w:hint="eastAsia"/>
                <w:sz w:val="20"/>
                <w:szCs w:val="20"/>
                <w:lang w:eastAsia="zh-CN"/>
              </w:rPr>
            </w:pPr>
            <w:r w:rsidRPr="009C0F58">
              <w:rPr>
                <w:rFonts w:hint="eastAsia"/>
                <w:sz w:val="20"/>
                <w:szCs w:val="20"/>
                <w:lang w:eastAsia="zh-CN"/>
              </w:rPr>
              <w:t>EX/VX</w:t>
            </w:r>
          </w:p>
        </w:tc>
        <w:tc>
          <w:tcPr>
            <w:tcW w:w="1944" w:type="dxa"/>
          </w:tcPr>
          <w:p w14:paraId="7FF2753A" w14:textId="4A20E233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>R</w:t>
            </w:r>
          </w:p>
        </w:tc>
      </w:tr>
      <w:tr w:rsidR="005D5EBB" w:rsidRPr="009C0F58" w14:paraId="1C9B0666" w14:textId="77777777" w:rsidTr="009C0F58">
        <w:tc>
          <w:tcPr>
            <w:tcW w:w="1344" w:type="dxa"/>
          </w:tcPr>
          <w:p w14:paraId="6A00848E" w14:textId="4EEC13DC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 xml:space="preserve">Normal </w:t>
            </w:r>
          </w:p>
        </w:tc>
        <w:tc>
          <w:tcPr>
            <w:tcW w:w="2348" w:type="dxa"/>
          </w:tcPr>
          <w:p w14:paraId="30EA2D54" w14:textId="69DA2DC7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 xml:space="preserve">f(x) = 1/(σ√(2π)) * </w:t>
            </w:r>
            <w:r w:rsidR="001A7EEB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Pr="009C0F58">
              <w:rPr>
                <w:sz w:val="20"/>
                <w:szCs w:val="20"/>
              </w:rPr>
              <w:t>exp(-(x-μ)^2/(2σ²))</w:t>
            </w:r>
          </w:p>
        </w:tc>
        <w:tc>
          <w:tcPr>
            <w:tcW w:w="1094" w:type="dxa"/>
          </w:tcPr>
          <w:p w14:paraId="22D9BF04" w14:textId="77777777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>μ, σ</w:t>
            </w:r>
          </w:p>
        </w:tc>
        <w:tc>
          <w:tcPr>
            <w:tcW w:w="2126" w:type="dxa"/>
          </w:tcPr>
          <w:p w14:paraId="1681CB95" w14:textId="77777777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>E[X]=μ, Var[X]=σ²</w:t>
            </w:r>
          </w:p>
        </w:tc>
        <w:tc>
          <w:tcPr>
            <w:tcW w:w="1944" w:type="dxa"/>
          </w:tcPr>
          <w:p w14:paraId="0C6BBF6A" w14:textId="77777777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>dnorm(x, mean=μ, sd=σ)</w:t>
            </w:r>
            <w:r w:rsidRPr="009C0F58">
              <w:rPr>
                <w:sz w:val="20"/>
                <w:szCs w:val="20"/>
              </w:rPr>
              <w:br/>
              <w:t>pnorm(x, mean=μ, sd=σ)</w:t>
            </w:r>
            <w:r w:rsidRPr="009C0F58">
              <w:rPr>
                <w:sz w:val="20"/>
                <w:szCs w:val="20"/>
              </w:rPr>
              <w:br/>
              <w:t>qnorm(p, mean=μ, sd=σ)</w:t>
            </w:r>
            <w:r w:rsidRPr="009C0F58">
              <w:rPr>
                <w:sz w:val="20"/>
                <w:szCs w:val="20"/>
              </w:rPr>
              <w:br/>
              <w:t>rnorm(n, mean=μ, sd=σ)</w:t>
            </w:r>
          </w:p>
        </w:tc>
      </w:tr>
      <w:tr w:rsidR="005D5EBB" w:rsidRPr="009C0F58" w14:paraId="5184B421" w14:textId="77777777" w:rsidTr="009C0F58">
        <w:tc>
          <w:tcPr>
            <w:tcW w:w="1344" w:type="dxa"/>
          </w:tcPr>
          <w:p w14:paraId="02513613" w14:textId="51C2C340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 xml:space="preserve">Chi-square </w:t>
            </w:r>
          </w:p>
        </w:tc>
        <w:tc>
          <w:tcPr>
            <w:tcW w:w="2348" w:type="dxa"/>
          </w:tcPr>
          <w:p w14:paraId="0094212B" w14:textId="77777777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>χ² = Σ Zi², Zi~N(0,1)</w:t>
            </w:r>
          </w:p>
        </w:tc>
        <w:tc>
          <w:tcPr>
            <w:tcW w:w="1094" w:type="dxa"/>
          </w:tcPr>
          <w:p w14:paraId="4DC90CD2" w14:textId="77777777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>df=k</w:t>
            </w:r>
          </w:p>
        </w:tc>
        <w:tc>
          <w:tcPr>
            <w:tcW w:w="2126" w:type="dxa"/>
          </w:tcPr>
          <w:p w14:paraId="34FDA67B" w14:textId="77777777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>E[X]=k, Var[X]=2k</w:t>
            </w:r>
          </w:p>
        </w:tc>
        <w:tc>
          <w:tcPr>
            <w:tcW w:w="1944" w:type="dxa"/>
          </w:tcPr>
          <w:p w14:paraId="01E88D63" w14:textId="77777777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>dchisq(x, df=k)</w:t>
            </w:r>
            <w:r w:rsidRPr="009C0F58">
              <w:rPr>
                <w:sz w:val="20"/>
                <w:szCs w:val="20"/>
              </w:rPr>
              <w:br/>
              <w:t>pchisq(x, df=k)</w:t>
            </w:r>
            <w:r w:rsidRPr="009C0F58">
              <w:rPr>
                <w:sz w:val="20"/>
                <w:szCs w:val="20"/>
              </w:rPr>
              <w:br/>
              <w:t>qchisq(p, df=k)</w:t>
            </w:r>
            <w:r w:rsidRPr="009C0F58">
              <w:rPr>
                <w:sz w:val="20"/>
                <w:szCs w:val="20"/>
              </w:rPr>
              <w:br/>
              <w:t>rchisq(n, df=k)</w:t>
            </w:r>
          </w:p>
        </w:tc>
      </w:tr>
      <w:tr w:rsidR="005D5EBB" w:rsidRPr="009C0F58" w14:paraId="322E0E44" w14:textId="77777777" w:rsidTr="009C0F58">
        <w:tc>
          <w:tcPr>
            <w:tcW w:w="1344" w:type="dxa"/>
          </w:tcPr>
          <w:p w14:paraId="6AFF336D" w14:textId="37C95068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>t</w:t>
            </w:r>
          </w:p>
        </w:tc>
        <w:tc>
          <w:tcPr>
            <w:tcW w:w="2348" w:type="dxa"/>
          </w:tcPr>
          <w:p w14:paraId="5B64BA7B" w14:textId="77777777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>T = Z / sqrt(W/ν), Z~N(0,1), W~χ²ν</w:t>
            </w:r>
          </w:p>
        </w:tc>
        <w:tc>
          <w:tcPr>
            <w:tcW w:w="1094" w:type="dxa"/>
          </w:tcPr>
          <w:p w14:paraId="4252F173" w14:textId="77777777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>df=ν</w:t>
            </w:r>
          </w:p>
        </w:tc>
        <w:tc>
          <w:tcPr>
            <w:tcW w:w="2126" w:type="dxa"/>
          </w:tcPr>
          <w:p w14:paraId="0305B0C8" w14:textId="77777777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>E[T]=0 (ν&gt;1)</w:t>
            </w:r>
            <w:r w:rsidRPr="009C0F58">
              <w:rPr>
                <w:sz w:val="20"/>
                <w:szCs w:val="20"/>
              </w:rPr>
              <w:br/>
              <w:t>Var=ν/(ν-2) (ν&gt;2)</w:t>
            </w:r>
          </w:p>
        </w:tc>
        <w:tc>
          <w:tcPr>
            <w:tcW w:w="1944" w:type="dxa"/>
          </w:tcPr>
          <w:p w14:paraId="0C5BA0A2" w14:textId="77777777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>dt(x, df)</w:t>
            </w:r>
            <w:r w:rsidRPr="009C0F58">
              <w:rPr>
                <w:sz w:val="20"/>
                <w:szCs w:val="20"/>
              </w:rPr>
              <w:br/>
              <w:t>pt(x, df)</w:t>
            </w:r>
            <w:r w:rsidRPr="009C0F58">
              <w:rPr>
                <w:sz w:val="20"/>
                <w:szCs w:val="20"/>
              </w:rPr>
              <w:br/>
              <w:t>qt(p, df)</w:t>
            </w:r>
            <w:r w:rsidRPr="009C0F58">
              <w:rPr>
                <w:sz w:val="20"/>
                <w:szCs w:val="20"/>
              </w:rPr>
              <w:br/>
              <w:t>rt(n, df)</w:t>
            </w:r>
          </w:p>
        </w:tc>
      </w:tr>
      <w:tr w:rsidR="005D5EBB" w:rsidRPr="009C0F58" w14:paraId="7EDBC56F" w14:textId="77777777" w:rsidTr="009C0F58">
        <w:tc>
          <w:tcPr>
            <w:tcW w:w="1344" w:type="dxa"/>
          </w:tcPr>
          <w:p w14:paraId="2BE62601" w14:textId="411E7DAC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 xml:space="preserve">F </w:t>
            </w:r>
          </w:p>
        </w:tc>
        <w:tc>
          <w:tcPr>
            <w:tcW w:w="2348" w:type="dxa"/>
          </w:tcPr>
          <w:p w14:paraId="374CC0C1" w14:textId="77777777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>F=(U/a)/(V/b), U~χ²a, V~χ²b</w:t>
            </w:r>
          </w:p>
        </w:tc>
        <w:tc>
          <w:tcPr>
            <w:tcW w:w="1094" w:type="dxa"/>
          </w:tcPr>
          <w:p w14:paraId="168B79C8" w14:textId="77777777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>df1=a, df2=b</w:t>
            </w:r>
          </w:p>
        </w:tc>
        <w:tc>
          <w:tcPr>
            <w:tcW w:w="2126" w:type="dxa"/>
          </w:tcPr>
          <w:p w14:paraId="7FCB985D" w14:textId="77777777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>No closed form</w:t>
            </w:r>
          </w:p>
        </w:tc>
        <w:tc>
          <w:tcPr>
            <w:tcW w:w="1944" w:type="dxa"/>
          </w:tcPr>
          <w:p w14:paraId="40A11628" w14:textId="77777777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>df(x, df1=a, df2=b)</w:t>
            </w:r>
            <w:r w:rsidRPr="009C0F58">
              <w:rPr>
                <w:sz w:val="20"/>
                <w:szCs w:val="20"/>
              </w:rPr>
              <w:br/>
              <w:t>pf(x, df1=a, df2=b)</w:t>
            </w:r>
            <w:r w:rsidRPr="009C0F58">
              <w:rPr>
                <w:sz w:val="20"/>
                <w:szCs w:val="20"/>
              </w:rPr>
              <w:br/>
              <w:t>qf(p, df1=a, df2=b)</w:t>
            </w:r>
            <w:r w:rsidRPr="009C0F58">
              <w:rPr>
                <w:sz w:val="20"/>
                <w:szCs w:val="20"/>
              </w:rPr>
              <w:br/>
              <w:t>rf(n, df1=a, df2=b)</w:t>
            </w:r>
          </w:p>
        </w:tc>
      </w:tr>
      <w:tr w:rsidR="005D5EBB" w:rsidRPr="009C0F58" w14:paraId="1881849E" w14:textId="77777777" w:rsidTr="009C0F58">
        <w:tc>
          <w:tcPr>
            <w:tcW w:w="1344" w:type="dxa"/>
          </w:tcPr>
          <w:p w14:paraId="50322969" w14:textId="49C80BCC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 xml:space="preserve">Exponential </w:t>
            </w:r>
          </w:p>
        </w:tc>
        <w:tc>
          <w:tcPr>
            <w:tcW w:w="2348" w:type="dxa"/>
          </w:tcPr>
          <w:p w14:paraId="2F6B852D" w14:textId="77777777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>f(x)=λ e^(−λx), x≥0</w:t>
            </w:r>
          </w:p>
        </w:tc>
        <w:tc>
          <w:tcPr>
            <w:tcW w:w="1094" w:type="dxa"/>
          </w:tcPr>
          <w:p w14:paraId="4AE0D5A1" w14:textId="77777777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>rate=λ</w:t>
            </w:r>
          </w:p>
        </w:tc>
        <w:tc>
          <w:tcPr>
            <w:tcW w:w="2126" w:type="dxa"/>
          </w:tcPr>
          <w:p w14:paraId="2E7069DD" w14:textId="77777777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>E[X]=1/λ, Var[X]=1/λ²</w:t>
            </w:r>
          </w:p>
        </w:tc>
        <w:tc>
          <w:tcPr>
            <w:tcW w:w="1944" w:type="dxa"/>
          </w:tcPr>
          <w:p w14:paraId="299A1E1A" w14:textId="77777777" w:rsidR="005D5EBB" w:rsidRPr="009C0F58" w:rsidRDefault="00000000" w:rsidP="009C0F58">
            <w:pPr>
              <w:rPr>
                <w:sz w:val="20"/>
                <w:szCs w:val="20"/>
              </w:rPr>
            </w:pPr>
            <w:r w:rsidRPr="009C0F58">
              <w:rPr>
                <w:sz w:val="20"/>
                <w:szCs w:val="20"/>
              </w:rPr>
              <w:t>dexp(x, rate=λ)</w:t>
            </w:r>
            <w:r w:rsidRPr="009C0F58">
              <w:rPr>
                <w:sz w:val="20"/>
                <w:szCs w:val="20"/>
              </w:rPr>
              <w:br/>
              <w:t>pexp(x, rate=λ)</w:t>
            </w:r>
            <w:r w:rsidRPr="009C0F58">
              <w:rPr>
                <w:sz w:val="20"/>
                <w:szCs w:val="20"/>
              </w:rPr>
              <w:br/>
              <w:t>qexp(p, rate=λ)</w:t>
            </w:r>
            <w:r w:rsidRPr="009C0F58">
              <w:rPr>
                <w:sz w:val="20"/>
                <w:szCs w:val="20"/>
              </w:rPr>
              <w:br/>
              <w:t>rexp(n, rate=λ)</w:t>
            </w:r>
          </w:p>
        </w:tc>
      </w:tr>
    </w:tbl>
    <w:p w14:paraId="0AC783B9" w14:textId="77777777" w:rsidR="009C0F58" w:rsidRDefault="009C0F58">
      <w:pPr>
        <w:pStyle w:val="Heading2"/>
        <w:rPr>
          <w:rFonts w:ascii="Times New Roman" w:hAnsi="Times New Roman" w:cs="Times New Roman"/>
          <w:lang w:eastAsia="zh-CN"/>
        </w:rPr>
      </w:pPr>
    </w:p>
    <w:p w14:paraId="7A925661" w14:textId="77777777" w:rsidR="009C0F58" w:rsidRDefault="009C0F58">
      <w:pPr>
        <w:pStyle w:val="Heading2"/>
        <w:rPr>
          <w:rFonts w:ascii="Times New Roman" w:hAnsi="Times New Roman" w:cs="Times New Roman"/>
          <w:lang w:eastAsia="zh-CN"/>
        </w:rPr>
      </w:pPr>
    </w:p>
    <w:p w14:paraId="3BC96B94" w14:textId="506CD774" w:rsidR="005D5EBB" w:rsidRPr="009C0F58" w:rsidRDefault="009C0F58">
      <w:pPr>
        <w:pStyle w:val="Heading2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relationship</w:t>
      </w:r>
    </w:p>
    <w:p w14:paraId="3930DFDD" w14:textId="7D62A2BC" w:rsidR="005D5EBB" w:rsidRPr="009C0F58" w:rsidRDefault="00000000">
      <w:pPr>
        <w:rPr>
          <w:rFonts w:ascii="Times New Roman" w:hAnsi="Times New Roman" w:cs="Times New Roman"/>
        </w:rPr>
      </w:pPr>
      <w:r w:rsidRPr="009C0F58">
        <w:rPr>
          <w:rFonts w:ascii="Times New Roman" w:hAnsi="Times New Roman" w:cs="Times New Roman"/>
        </w:rPr>
        <w:t>- Normal</w:t>
      </w:r>
      <w:r w:rsidR="009C0F58">
        <w:rPr>
          <w:rFonts w:ascii="Times New Roman" w:hAnsi="Times New Roman" w:cs="Times New Roman" w:hint="eastAsia"/>
          <w:lang w:eastAsia="zh-CN"/>
        </w:rPr>
        <w:t>-----</w:t>
      </w:r>
      <w:r w:rsidRPr="009C0F58">
        <w:rPr>
          <w:rFonts w:ascii="Times New Roman" w:hAnsi="Times New Roman" w:cs="Times New Roman"/>
        </w:rPr>
        <w:t xml:space="preserve"> t</w:t>
      </w:r>
      <w:r w:rsidR="009C0F58">
        <w:rPr>
          <w:rFonts w:ascii="Times New Roman" w:hAnsi="Times New Roman" w:cs="Times New Roman" w:hint="eastAsia"/>
          <w:lang w:eastAsia="zh-CN"/>
        </w:rPr>
        <w:t xml:space="preserve"> </w:t>
      </w:r>
      <w:r w:rsidRPr="009C0F58">
        <w:rPr>
          <w:rFonts w:ascii="Times New Roman" w:hAnsi="Times New Roman" w:cs="Times New Roman"/>
        </w:rPr>
        <w:t>, χ², F:</w:t>
      </w:r>
      <w:r w:rsidRPr="009C0F58">
        <w:rPr>
          <w:rFonts w:ascii="Times New Roman" w:hAnsi="Times New Roman" w:cs="Times New Roman"/>
        </w:rPr>
        <w:br/>
        <w:t xml:space="preserve">   · Z ~ N(0,1)</w:t>
      </w:r>
      <w:r w:rsidRPr="009C0F58">
        <w:rPr>
          <w:rFonts w:ascii="Times New Roman" w:hAnsi="Times New Roman" w:cs="Times New Roman"/>
        </w:rPr>
        <w:br/>
        <w:t xml:space="preserve">   · χ²ν = Σ Z_i²</w:t>
      </w:r>
      <w:r w:rsidRPr="009C0F58">
        <w:rPr>
          <w:rFonts w:ascii="Times New Roman" w:hAnsi="Times New Roman" w:cs="Times New Roman"/>
        </w:rPr>
        <w:br/>
        <w:t xml:space="preserve">   · tν = Z / sqrt(χ²ν/ν)</w:t>
      </w:r>
      <w:r w:rsidRPr="009C0F58">
        <w:rPr>
          <w:rFonts w:ascii="Times New Roman" w:hAnsi="Times New Roman" w:cs="Times New Roman"/>
        </w:rPr>
        <w:br/>
        <w:t xml:space="preserve">   · F_{a,b} = (χ²a/a) / (χ²b/b)</w:t>
      </w:r>
      <w:r w:rsidRPr="009C0F58">
        <w:rPr>
          <w:rFonts w:ascii="Times New Roman" w:hAnsi="Times New Roman" w:cs="Times New Roman"/>
        </w:rPr>
        <w:br/>
      </w:r>
    </w:p>
    <w:sectPr w:rsidR="005D5EBB" w:rsidRPr="009C0F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472479">
    <w:abstractNumId w:val="8"/>
  </w:num>
  <w:num w:numId="2" w16cid:durableId="252932895">
    <w:abstractNumId w:val="6"/>
  </w:num>
  <w:num w:numId="3" w16cid:durableId="120618401">
    <w:abstractNumId w:val="5"/>
  </w:num>
  <w:num w:numId="4" w16cid:durableId="1888032367">
    <w:abstractNumId w:val="4"/>
  </w:num>
  <w:num w:numId="5" w16cid:durableId="1990355162">
    <w:abstractNumId w:val="7"/>
  </w:num>
  <w:num w:numId="6" w16cid:durableId="1044988067">
    <w:abstractNumId w:val="3"/>
  </w:num>
  <w:num w:numId="7" w16cid:durableId="1498763313">
    <w:abstractNumId w:val="2"/>
  </w:num>
  <w:num w:numId="8" w16cid:durableId="522791814">
    <w:abstractNumId w:val="1"/>
  </w:num>
  <w:num w:numId="9" w16cid:durableId="86706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EEB"/>
    <w:rsid w:val="0029639D"/>
    <w:rsid w:val="00326F90"/>
    <w:rsid w:val="005D5EBB"/>
    <w:rsid w:val="009C0F58"/>
    <w:rsid w:val="00AA1D8D"/>
    <w:rsid w:val="00B47730"/>
    <w:rsid w:val="00CB0664"/>
    <w:rsid w:val="00DF1C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5D3908"/>
  <w14:defaultImageDpi w14:val="300"/>
  <w15:docId w15:val="{C6C437A0-67DC-AB4D-BCE3-710C4F82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Jiaqi Wang</cp:lastModifiedBy>
  <cp:revision>3</cp:revision>
  <dcterms:created xsi:type="dcterms:W3CDTF">2013-12-23T23:15:00Z</dcterms:created>
  <dcterms:modified xsi:type="dcterms:W3CDTF">2025-09-28T19:03:00Z</dcterms:modified>
  <cp:category/>
</cp:coreProperties>
</file>